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3022600</wp:posOffset>
            </wp:positionH>
            <wp:positionV relativeFrom="page">
              <wp:posOffset>2057400</wp:posOffset>
            </wp:positionV>
            <wp:extent cx="203200" cy="889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1780539</wp:posOffset>
            </wp:positionV>
            <wp:extent cx="5943600" cy="2867787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78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2870200</wp:posOffset>
            </wp:positionV>
            <wp:extent cx="2374900" cy="16256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625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1828800</wp:posOffset>
            </wp:positionH>
            <wp:positionV relativeFrom="page">
              <wp:posOffset>2362200</wp:posOffset>
            </wp:positionV>
            <wp:extent cx="38100" cy="254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2349500</wp:posOffset>
            </wp:positionV>
            <wp:extent cx="127000" cy="508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5842000</wp:posOffset>
            </wp:positionH>
            <wp:positionV relativeFrom="page">
              <wp:posOffset>2273300</wp:posOffset>
            </wp:positionV>
            <wp:extent cx="88900" cy="635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2273300</wp:posOffset>
            </wp:positionV>
            <wp:extent cx="812800" cy="508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6019800</wp:posOffset>
            </wp:positionH>
            <wp:positionV relativeFrom="page">
              <wp:posOffset>2260600</wp:posOffset>
            </wp:positionV>
            <wp:extent cx="25400" cy="762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5702300</wp:posOffset>
            </wp:positionH>
            <wp:positionV relativeFrom="page">
              <wp:posOffset>2260600</wp:posOffset>
            </wp:positionV>
            <wp:extent cx="76200" cy="762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5080000</wp:posOffset>
            </wp:positionH>
            <wp:positionV relativeFrom="page">
              <wp:posOffset>2260600</wp:posOffset>
            </wp:positionV>
            <wp:extent cx="558800" cy="635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5994400</wp:posOffset>
            </wp:positionH>
            <wp:positionV relativeFrom="page">
              <wp:posOffset>2070100</wp:posOffset>
            </wp:positionV>
            <wp:extent cx="76200" cy="762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5867400</wp:posOffset>
            </wp:positionH>
            <wp:positionV relativeFrom="page">
              <wp:posOffset>2070100</wp:posOffset>
            </wp:positionV>
            <wp:extent cx="76200" cy="762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2921000</wp:posOffset>
            </wp:positionH>
            <wp:positionV relativeFrom="page">
              <wp:posOffset>2070100</wp:posOffset>
            </wp:positionV>
            <wp:extent cx="76200" cy="635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2070100</wp:posOffset>
            </wp:positionV>
            <wp:extent cx="1206500" cy="889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2590800</wp:posOffset>
            </wp:positionH>
            <wp:positionV relativeFrom="page">
              <wp:posOffset>5778500</wp:posOffset>
            </wp:positionV>
            <wp:extent cx="1663700" cy="254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5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" w:type="dxa"/>
      </w:tblPr>
      <w:tblGrid>
        <w:gridCol w:w="2440" w:type="dxa"/>
        <w:gridCol w:w="5380" w:type="dxa"/>
        <w:gridCol w:w="2460" w:type="dxa"/>
      </w:tblGrid>
      <w:tr>
        <w:trPr>
          <w:trHeight w:hRule="exact" w:val="1098"/>
        </w:trPr>
        <w:tc>
          <w:tcPr>
            <w:tcW w:type="dxa" w:w="24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92100" cy="292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3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586" w:lineRule="exact" w:before="460" w:after="0"/>
              <w:ind w:left="0" w:right="0" w:firstLine="0"/>
              <w:jc w:val="center"/>
            </w:pPr>
            <w:r>
              <w:rPr>
                <w:spacing w:val="-10"/>
                <w:rFonts w:ascii="Roboto" w:hAnsi="Roboto" w:eastAsia="Roboto"/>
                <w:color w:val="353E44"/>
                <w:sz w:val="50"/>
              </w:rPr>
              <w:t>Github</w:t>
            </w:r>
          </w:p>
        </w:tc>
        <w:tc>
          <w:tcPr>
            <w:tcW w:type="dxa" w:w="24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92100" cy="292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82" w:lineRule="exact" w:before="52" w:after="0"/>
        <w:ind w:left="0" w:right="0" w:firstLine="0"/>
        <w:jc w:val="center"/>
      </w:pPr>
      <w:r>
        <w:rPr>
          <w:spacing w:val="-10"/>
          <w:rFonts w:ascii="Roboto" w:hAnsi="Roboto" w:eastAsia="Roboto"/>
          <w:color w:val="4F5C65"/>
          <w:sz w:val="24"/>
        </w:rPr>
        <w:t>Phishing Email Example</w:t>
      </w:r>
    </w:p>
    <w:p>
      <w:pPr>
        <w:autoSpaceDN w:val="0"/>
        <w:autoSpaceDE w:val="0"/>
        <w:widowControl/>
        <w:spacing w:line="562" w:lineRule="exact" w:before="526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48"/>
        </w:rPr>
        <w:t>Phishing Email Analysis Report</w:t>
      </w:r>
    </w:p>
    <w:p>
      <w:pPr>
        <w:autoSpaceDN w:val="0"/>
        <w:autoSpaceDE w:val="0"/>
        <w:widowControl/>
        <w:spacing w:line="534" w:lineRule="exact" w:before="76" w:after="0"/>
        <w:ind w:left="46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4"/>
        </w:rPr>
        <w:t>1.</w:t>
      </w:r>
      <w:r>
        <w:rPr>
          <w:spacing w:val="-10"/>
          <w:rFonts w:ascii="Roboto" w:hAnsi="Roboto" w:eastAsia="Roboto"/>
          <w:color w:val="000000"/>
          <w:sz w:val="36"/>
        </w:rPr>
        <w:t xml:space="preserve"> EMAIL Overview</w:t>
      </w:r>
      <w:r>
        <w:rPr>
          <w:spacing w:val="-10"/>
          <w:rFonts w:ascii="Roboto" w:hAnsi="Roboto" w:eastAsia="Roboto"/>
          <w:color w:val="000000"/>
          <w:sz w:val="24"/>
        </w:rPr>
        <w:t xml:space="preserve"> :</w:t>
      </w:r>
    </w:p>
    <w:p>
      <w:pPr>
        <w:autoSpaceDN w:val="0"/>
        <w:autoSpaceDE w:val="0"/>
        <w:widowControl/>
        <w:spacing w:line="286" w:lineRule="exact" w:before="8" w:after="0"/>
        <w:ind w:left="1540" w:right="4176" w:firstLine="0"/>
        <w:jc w:val="left"/>
      </w:pPr>
      <w:r>
        <w:rPr>
          <w:spacing w:val="-10"/>
          <w:rFonts w:ascii="Noto Serif" w:hAnsi="Noto Serif" w:eastAsia="Noto Serif"/>
          <w:color w:val="0000FF"/>
          <w:sz w:val="22"/>
        </w:rPr>
        <w:t>o</w:t>
      </w:r>
      <w:r>
        <w:rPr>
          <w:spacing w:val="-10"/>
          <w:rFonts w:ascii="Roboto" w:hAnsi="Roboto" w:eastAsia="Roboto"/>
          <w:color w:val="000000"/>
          <w:sz w:val="22"/>
        </w:rPr>
        <w:t xml:space="preserve"> From:</w:t>
      </w:r>
      <w:r>
        <w:rPr>
          <w:spacing w:val="-10"/>
          <w:rFonts w:ascii="Roboto" w:hAnsi="Roboto" w:eastAsia="Roboto"/>
          <w:color w:val="000000"/>
          <w:sz w:val="24"/>
        </w:rPr>
        <w:t xml:space="preserve"> GitHub </w:t>
      </w:r>
      <w:r>
        <w:rPr>
          <w:spacing w:val="-10"/>
          <w:rFonts w:ascii="Roboto" w:hAnsi="Roboto" w:eastAsia="Roboto"/>
          <w:color w:val="0000FF"/>
          <w:sz w:val="22"/>
        </w:rPr>
        <w:t xml:space="preserve">GitHub@bigdogdomains.co </w:t>
      </w:r>
      <w:r>
        <w:br/>
      </w:r>
      <w:r>
        <w:rPr>
          <w:spacing w:val="-10"/>
          <w:rFonts w:ascii="Noto Serif" w:hAnsi="Noto Serif" w:eastAsia="Noto Serif"/>
          <w:color w:val="000000"/>
          <w:sz w:val="24"/>
        </w:rPr>
        <w:t>o</w:t>
      </w:r>
      <w:r>
        <w:rPr>
          <w:spacing w:val="-10"/>
          <w:rFonts w:ascii="Roboto" w:hAnsi="Roboto" w:eastAsia="Roboto"/>
          <w:color w:val="000000"/>
          <w:sz w:val="22"/>
        </w:rPr>
        <w:t xml:space="preserve"> Subject:</w:t>
      </w:r>
      <w:r>
        <w:rPr>
          <w:spacing w:val="-10"/>
          <w:rFonts w:ascii="Roboto" w:hAnsi="Roboto" w:eastAsia="Roboto"/>
          <w:color w:val="000000"/>
          <w:sz w:val="24"/>
        </w:rPr>
        <w:t xml:space="preserve"> Please verify your email address.</w:t>
      </w:r>
    </w:p>
    <w:p>
      <w:pPr>
        <w:autoSpaceDN w:val="0"/>
        <w:autoSpaceDE w:val="0"/>
        <w:widowControl/>
        <w:spacing w:line="284" w:lineRule="exact" w:before="0" w:after="0"/>
        <w:ind w:left="1540" w:right="1008" w:firstLine="0"/>
        <w:jc w:val="left"/>
      </w:pPr>
      <w:r>
        <w:rPr>
          <w:spacing w:val="-10"/>
          <w:rFonts w:ascii="Noto Serif" w:hAnsi="Noto Serif" w:eastAsia="Noto Serif"/>
          <w:color w:val="000000"/>
          <w:sz w:val="24"/>
        </w:rPr>
        <w:t>o</w:t>
      </w:r>
      <w:r>
        <w:rPr>
          <w:spacing w:val="-10"/>
          <w:rFonts w:ascii="Roboto" w:hAnsi="Roboto" w:eastAsia="Roboto"/>
          <w:color w:val="000000"/>
          <w:sz w:val="22"/>
        </w:rPr>
        <w:t xml:space="preserve"> Time:</w:t>
      </w:r>
      <w:r>
        <w:rPr>
          <w:spacing w:val="-10"/>
          <w:rFonts w:ascii="Roboto" w:hAnsi="Roboto" w:eastAsia="Roboto"/>
          <w:color w:val="000000"/>
          <w:sz w:val="24"/>
        </w:rPr>
        <w:t xml:space="preserve"> 11:39 AM (4 minutes ago) </w:t>
      </w:r>
      <w:r>
        <w:br/>
      </w:r>
      <w:r>
        <w:rPr>
          <w:spacing w:val="-10"/>
          <w:rFonts w:ascii="Noto Serif" w:hAnsi="Noto Serif" w:eastAsia="Noto Serif"/>
          <w:color w:val="000000"/>
          <w:sz w:val="24"/>
        </w:rPr>
        <w:t>o</w:t>
      </w:r>
      <w:r>
        <w:rPr>
          <w:spacing w:val="-10"/>
          <w:rFonts w:ascii="Roboto" w:hAnsi="Roboto" w:eastAsia="Roboto"/>
          <w:color w:val="000000"/>
          <w:sz w:val="22"/>
        </w:rPr>
        <w:t xml:space="preserve"> Recipient:</w:t>
      </w:r>
      <w:r>
        <w:rPr>
          <w:spacing w:val="-10"/>
          <w:rFonts w:ascii="Roboto" w:hAnsi="Roboto" w:eastAsia="Roboto"/>
          <w:color w:val="000000"/>
          <w:sz w:val="24"/>
        </w:rPr>
        <w:t xml:space="preserve"> To me (the user receiving the email) </w:t>
      </w:r>
      <w:r>
        <w:br/>
      </w:r>
      <w:r>
        <w:rPr>
          <w:spacing w:val="-10"/>
          <w:rFonts w:ascii="Noto Serif" w:hAnsi="Noto Serif" w:eastAsia="Noto Serif"/>
          <w:color w:val="000000"/>
          <w:sz w:val="24"/>
        </w:rPr>
        <w:t>o</w:t>
      </w:r>
      <w:r>
        <w:rPr>
          <w:spacing w:val="-10"/>
          <w:rFonts w:ascii="Roboto" w:hAnsi="Roboto" w:eastAsia="Roboto"/>
          <w:color w:val="000000"/>
          <w:sz w:val="22"/>
        </w:rPr>
        <w:t xml:space="preserve"> Email Type:</w:t>
      </w:r>
      <w:r>
        <w:rPr>
          <w:spacing w:val="-10"/>
          <w:rFonts w:ascii="Roboto" w:hAnsi="Roboto" w:eastAsia="Roboto"/>
          <w:color w:val="000000"/>
          <w:sz w:val="24"/>
        </w:rPr>
        <w:t xml:space="preserve"> Account verification (purported GitHub sign up confirmation)</w:t>
      </w:r>
    </w:p>
    <w:p>
      <w:pPr>
        <w:autoSpaceDN w:val="0"/>
        <w:autoSpaceDE w:val="0"/>
        <w:widowControl/>
        <w:spacing w:line="420" w:lineRule="exact" w:before="29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36"/>
        </w:rPr>
        <w:t>2.Senders Email Address Check:</w:t>
      </w:r>
    </w:p>
    <w:p>
      <w:pPr>
        <w:autoSpaceDN w:val="0"/>
        <w:tabs>
          <w:tab w:pos="1900" w:val="left"/>
        </w:tabs>
        <w:autoSpaceDE w:val="0"/>
        <w:widowControl/>
        <w:spacing w:line="284" w:lineRule="exact" w:before="12" w:after="0"/>
        <w:ind w:left="1540" w:right="2448" w:firstLine="0"/>
        <w:jc w:val="left"/>
      </w:pPr>
      <w:r>
        <w:rPr>
          <w:spacing w:val="-10"/>
          <w:rFonts w:ascii="Noto Serif" w:hAnsi="Noto Serif" w:eastAsia="Noto Serif"/>
          <w:color w:val="000000"/>
          <w:sz w:val="24"/>
        </w:rPr>
        <w:t>o</w:t>
      </w:r>
      <w:r>
        <w:rPr>
          <w:spacing w:val="-10"/>
          <w:rFonts w:ascii="Roboto" w:hAnsi="Roboto" w:eastAsia="Roboto"/>
          <w:color w:val="000000"/>
          <w:sz w:val="24"/>
        </w:rPr>
        <w:t xml:space="preserve"> The email is supposedly from </w:t>
      </w:r>
      <w:r>
        <w:rPr>
          <w:spacing w:val="-10"/>
          <w:rFonts w:ascii="Roboto" w:hAnsi="Roboto" w:eastAsia="Roboto"/>
          <w:color w:val="000000"/>
          <w:sz w:val="22"/>
        </w:rPr>
        <w:t>GitHub</w:t>
      </w:r>
      <w:r>
        <w:rPr>
          <w:spacing w:val="-10"/>
          <w:rFonts w:ascii="Roboto" w:hAnsi="Roboto" w:eastAsia="Roboto"/>
          <w:color w:val="000000"/>
          <w:sz w:val="24"/>
        </w:rPr>
        <w:t xml:space="preserve">, but the sender email 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is GitHub@bigdogdomains.co.</w:t>
      </w:r>
    </w:p>
    <w:p>
      <w:pPr>
        <w:autoSpaceDN w:val="0"/>
        <w:autoSpaceDE w:val="0"/>
        <w:widowControl/>
        <w:spacing w:line="282" w:lineRule="exact" w:before="4" w:after="0"/>
        <w:ind w:left="154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4"/>
        </w:rPr>
        <w:t>o</w:t>
      </w:r>
      <w:r>
        <w:rPr>
          <w:spacing w:val="-10"/>
          <w:rFonts w:ascii="Roboto" w:hAnsi="Roboto" w:eastAsia="Roboto"/>
          <w:color w:val="000000"/>
          <w:sz w:val="24"/>
        </w:rPr>
        <w:t xml:space="preserve"> The legitimate domain for GitHub emails is usually github.com.</w:t>
      </w:r>
    </w:p>
    <w:p>
      <w:pPr>
        <w:autoSpaceDN w:val="0"/>
        <w:autoSpaceDE w:val="0"/>
        <w:widowControl/>
        <w:spacing w:line="284" w:lineRule="exact" w:before="0" w:after="0"/>
        <w:ind w:left="1900" w:right="720" w:hanging="360"/>
        <w:jc w:val="left"/>
      </w:pPr>
      <w:r>
        <w:rPr>
          <w:spacing w:val="-10"/>
          <w:rFonts w:ascii="Noto Serif" w:hAnsi="Noto Serif" w:eastAsia="Noto Serif"/>
          <w:color w:val="000000"/>
          <w:sz w:val="24"/>
        </w:rPr>
        <w:t>o</w:t>
      </w:r>
      <w:r>
        <w:rPr>
          <w:spacing w:val="-10"/>
          <w:rFonts w:ascii="Roboto" w:hAnsi="Roboto" w:eastAsia="Roboto"/>
          <w:color w:val="000000"/>
          <w:sz w:val="24"/>
        </w:rPr>
        <w:t xml:space="preserve"> The domain bigdogdomains.co is suspicious because it does not relate to </w:t>
      </w:r>
      <w:r>
        <w:rPr>
          <w:spacing w:val="-10"/>
          <w:rFonts w:ascii="Roboto" w:hAnsi="Roboto" w:eastAsia="Roboto"/>
          <w:color w:val="000000"/>
          <w:sz w:val="24"/>
        </w:rPr>
        <w:t>GitHub or any known GitHub domain. This is a strong spoofing indicator</w:t>
      </w:r>
    </w:p>
    <w:p>
      <w:pPr>
        <w:autoSpaceDN w:val="0"/>
        <w:autoSpaceDE w:val="0"/>
        <w:widowControl/>
        <w:spacing w:line="422" w:lineRule="exact" w:before="2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36"/>
        </w:rPr>
        <w:t>3.Email Header Anlysis:</w:t>
      </w:r>
    </w:p>
    <w:p>
      <w:pPr>
        <w:autoSpaceDN w:val="0"/>
        <w:autoSpaceDE w:val="0"/>
        <w:widowControl/>
        <w:spacing w:line="280" w:lineRule="exact" w:before="14" w:after="0"/>
        <w:ind w:left="154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4"/>
        </w:rPr>
        <w:t>o</w:t>
      </w:r>
      <w:r>
        <w:rPr>
          <w:spacing w:val="-10"/>
          <w:rFonts w:ascii="Roboto" w:hAnsi="Roboto" w:eastAsia="Roboto"/>
          <w:color w:val="000000"/>
          <w:sz w:val="24"/>
        </w:rPr>
        <w:t xml:space="preserve"> Email headers would show mismatches in the 'From' domain and sending IP </w:t>
      </w:r>
    </w:p>
    <w:p>
      <w:pPr>
        <w:autoSpaceDN w:val="0"/>
        <w:autoSpaceDE w:val="0"/>
        <w:widowControl/>
        <w:spacing w:line="422" w:lineRule="exact" w:before="2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36"/>
        </w:rPr>
        <w:t>4. Link and attachment inspection:</w:t>
      </w:r>
    </w:p>
    <w:p>
      <w:pPr>
        <w:autoSpaceDN w:val="0"/>
        <w:tabs>
          <w:tab w:pos="9820" w:val="left"/>
        </w:tabs>
        <w:autoSpaceDE w:val="0"/>
        <w:widowControl/>
        <w:spacing w:line="240" w:lineRule="auto" w:before="25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490" w:right="960" w:bottom="98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" w:type="dxa"/>
      </w:tblPr>
      <w:tblGrid>
        <w:gridCol w:w="640" w:type="dxa"/>
        <w:gridCol w:w="480" w:type="dxa"/>
        <w:gridCol w:w="7980" w:type="dxa"/>
        <w:gridCol w:w="1180" w:type="dxa"/>
      </w:tblGrid>
      <w:tr>
        <w:trPr>
          <w:trHeight w:hRule="exact" w:val="744"/>
        </w:trPr>
        <w:tc>
          <w:tcPr>
            <w:tcW w:type="dxa" w:w="6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92100" cy="2921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460" w:after="0"/>
              <w:ind w:left="0" w:right="0" w:firstLine="0"/>
              <w:jc w:val="center"/>
            </w:pPr>
            <w:r>
              <w:rPr>
                <w:spacing w:val="-10"/>
                <w:rFonts w:ascii="Noto Serif" w:hAnsi="Noto Serif" w:eastAsia="Noto Serif"/>
                <w:color w:val="000000"/>
                <w:sz w:val="24"/>
              </w:rPr>
              <w:t>o</w:t>
            </w:r>
          </w:p>
        </w:tc>
        <w:tc>
          <w:tcPr>
            <w:tcW w:type="dxa" w:w="79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460" w:after="0"/>
              <w:ind w:left="180" w:right="0" w:firstLine="0"/>
              <w:jc w:val="left"/>
            </w:pPr>
            <w:r>
              <w:rPr>
                <w:spacing w:val="-10"/>
                <w:rFonts w:ascii="Roboto" w:hAnsi="Roboto" w:eastAsia="Roboto"/>
                <w:color w:val="000000"/>
                <w:sz w:val="24"/>
              </w:rPr>
              <w:t xml:space="preserve">The email contains a call-to-action button </w:t>
            </w:r>
            <w:r>
              <w:rPr>
                <w:spacing w:val="-10"/>
                <w:rFonts w:ascii="Roboto" w:hAnsi="Roboto" w:eastAsia="Roboto"/>
                <w:color w:val="000000"/>
                <w:sz w:val="22"/>
              </w:rPr>
              <w:t>"Verify email address"</w:t>
            </w:r>
            <w:r>
              <w:rPr>
                <w:spacing w:val="-10"/>
                <w:rFonts w:ascii="Roboto" w:hAnsi="Roboto" w:eastAsia="Roboto"/>
                <w:color w:val="000000"/>
                <w:sz w:val="24"/>
              </w:rPr>
              <w:t xml:space="preserve"> and a</w:t>
            </w:r>
          </w:p>
        </w:tc>
        <w:tc>
          <w:tcPr>
            <w:tcW w:type="dxa" w:w="11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92100" cy="2921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84" w:lineRule="exact" w:before="0" w:after="0"/>
        <w:ind w:left="1180" w:right="864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hyperlink: ethan@hooksecurity.co (email displayed), and a "Click Here" link for </w:t>
      </w:r>
      <w:r>
        <w:rPr>
          <w:spacing w:val="-10"/>
          <w:rFonts w:ascii="Roboto" w:hAnsi="Roboto" w:eastAsia="Roboto"/>
          <w:color w:val="000000"/>
          <w:sz w:val="24"/>
        </w:rPr>
        <w:t>button not working.</w:t>
      </w:r>
    </w:p>
    <w:p>
      <w:pPr>
        <w:autoSpaceDN w:val="0"/>
        <w:tabs>
          <w:tab w:pos="1180" w:val="left"/>
          <w:tab w:pos="1300" w:val="left"/>
        </w:tabs>
        <w:autoSpaceDE w:val="0"/>
        <w:widowControl/>
        <w:spacing w:line="284" w:lineRule="exact" w:before="0" w:after="0"/>
        <w:ind w:left="820" w:right="720" w:firstLine="0"/>
        <w:jc w:val="left"/>
      </w:pPr>
      <w:r>
        <w:rPr>
          <w:spacing w:val="-10"/>
          <w:rFonts w:ascii="Noto Serif" w:hAnsi="Noto Serif" w:eastAsia="Noto Serif"/>
          <w:color w:val="000000"/>
          <w:sz w:val="24"/>
        </w:rPr>
        <w:t xml:space="preserve">o </w:t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Hovering over these links (if you had the actual email) could reveal suspicious 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URLs that are not GitHub’s official domain.</w:t>
      </w:r>
    </w:p>
    <w:p>
      <w:pPr>
        <w:autoSpaceDN w:val="0"/>
        <w:tabs>
          <w:tab w:pos="1300" w:val="left"/>
        </w:tabs>
        <w:autoSpaceDE w:val="0"/>
        <w:widowControl/>
        <w:spacing w:line="284" w:lineRule="exact" w:before="0" w:after="0"/>
        <w:ind w:left="820" w:right="720" w:firstLine="0"/>
        <w:jc w:val="left"/>
      </w:pPr>
      <w:r>
        <w:rPr>
          <w:spacing w:val="-10"/>
          <w:rFonts w:ascii="Noto Serif" w:hAnsi="Noto Serif" w:eastAsia="Noto Serif"/>
          <w:color w:val="000000"/>
          <w:sz w:val="24"/>
        </w:rPr>
        <w:t xml:space="preserve">o 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The domain in the sender email bigdogdomains.co might host a phishing site. </w:t>
      </w:r>
      <w:r>
        <w:rPr>
          <w:spacing w:val="-10"/>
          <w:rFonts w:ascii="Noto Serif" w:hAnsi="Noto Serif" w:eastAsia="Noto Serif"/>
          <w:color w:val="000000"/>
          <w:sz w:val="24"/>
        </w:rPr>
        <w:t xml:space="preserve">o 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No attachments are visible, but phishing could occur solely by deceptive links.</w:t>
      </w:r>
    </w:p>
    <w:p>
      <w:pPr>
        <w:autoSpaceDN w:val="0"/>
        <w:autoSpaceDE w:val="0"/>
        <w:widowControl/>
        <w:spacing w:line="422" w:lineRule="exact" w:before="2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36"/>
        </w:rPr>
        <w:t>5.Email body content analysis:</w:t>
      </w:r>
    </w:p>
    <w:p>
      <w:pPr>
        <w:autoSpaceDN w:val="0"/>
        <w:tabs>
          <w:tab w:pos="880" w:val="left"/>
        </w:tabs>
        <w:autoSpaceDE w:val="0"/>
        <w:widowControl/>
        <w:spacing w:line="286" w:lineRule="exact" w:before="8" w:after="0"/>
        <w:ind w:left="460" w:right="576" w:firstLine="0"/>
        <w:jc w:val="left"/>
      </w:pP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The email is trying to confirm email verification for GitHub account sign-up. This is </w:t>
      </w:r>
      <w:r>
        <w:rPr>
          <w:spacing w:val="-10"/>
          <w:rFonts w:ascii="Roboto" w:hAnsi="Roboto" w:eastAsia="Roboto"/>
          <w:color w:val="000000"/>
          <w:sz w:val="24"/>
        </w:rPr>
        <w:t>a common phishing lure as hackers want to capture new account details.</w:t>
      </w:r>
    </w:p>
    <w:p>
      <w:pPr>
        <w:autoSpaceDN w:val="0"/>
        <w:autoSpaceDE w:val="0"/>
        <w:widowControl/>
        <w:spacing w:line="286" w:lineRule="exact" w:before="0" w:after="0"/>
        <w:ind w:left="1440" w:right="1440" w:firstLine="0"/>
        <w:jc w:val="center"/>
      </w:pPr>
      <w:r>
        <w:rPr>
          <w:spacing w:val="-10"/>
          <w:rFonts w:ascii="Noto Serif" w:hAnsi="Noto Serif" w:eastAsia="Noto Serif"/>
          <w:color w:val="000000"/>
          <w:sz w:val="24"/>
        </w:rPr>
        <w:t>●</w:t>
      </w:r>
      <w:r>
        <w:rPr>
          <w:spacing w:val="-10"/>
          <w:rFonts w:ascii="Roboto" w:hAnsi="Roboto" w:eastAsia="Roboto"/>
          <w:color w:val="000000"/>
          <w:sz w:val="24"/>
        </w:rPr>
        <w:t xml:space="preserve">The greeting "Almost done, Demo!" is generic but references "Demo," </w:t>
      </w:r>
      <w:r>
        <w:rPr>
          <w:spacing w:val="-10"/>
          <w:rFonts w:ascii="Roboto" w:hAnsi="Roboto" w:eastAsia="Roboto"/>
          <w:color w:val="000000"/>
          <w:sz w:val="24"/>
        </w:rPr>
        <w:t>suggesting it could be semi-personalized or just a placeholder.</w:t>
      </w:r>
    </w:p>
    <w:p>
      <w:pPr>
        <w:autoSpaceDN w:val="0"/>
        <w:tabs>
          <w:tab w:pos="1900" w:val="left"/>
        </w:tabs>
        <w:autoSpaceDE w:val="0"/>
        <w:widowControl/>
        <w:spacing w:line="284" w:lineRule="exact" w:before="0" w:after="0"/>
        <w:ind w:left="1540" w:right="576" w:firstLine="0"/>
        <w:jc w:val="left"/>
      </w:pPr>
      <w:r>
        <w:rPr>
          <w:spacing w:val="-10"/>
          <w:rFonts w:ascii="Noto Serif" w:hAnsi="Noto Serif" w:eastAsia="Noto Serif"/>
          <w:color w:val="000000"/>
          <w:sz w:val="24"/>
        </w:rPr>
        <w:t>●</w:t>
      </w:r>
      <w:r>
        <w:rPr>
          <w:spacing w:val="-10"/>
          <w:rFonts w:ascii="Roboto" w:hAnsi="Roboto" w:eastAsia="Roboto"/>
          <w:color w:val="000000"/>
          <w:sz w:val="24"/>
        </w:rPr>
        <w:t xml:space="preserve">No urgent or threatening language used here, which is less typical but still a 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phishing approach via deception.</w:t>
      </w:r>
    </w:p>
    <w:p>
      <w:pPr>
        <w:autoSpaceDN w:val="0"/>
        <w:tabs>
          <w:tab w:pos="1900" w:val="left"/>
        </w:tabs>
        <w:autoSpaceDE w:val="0"/>
        <w:widowControl/>
        <w:spacing w:line="284" w:lineRule="exact" w:before="0" w:after="0"/>
        <w:ind w:left="1540" w:right="1008" w:firstLine="0"/>
        <w:jc w:val="left"/>
      </w:pPr>
      <w:r>
        <w:rPr>
          <w:spacing w:val="-10"/>
          <w:rFonts w:ascii="Noto Serif" w:hAnsi="Noto Serif" w:eastAsia="Noto Serif"/>
          <w:color w:val="000000"/>
          <w:sz w:val="24"/>
        </w:rPr>
        <w:t>●</w:t>
      </w:r>
      <w:r>
        <w:rPr>
          <w:spacing w:val="-10"/>
          <w:rFonts w:ascii="Roboto" w:hAnsi="Roboto" w:eastAsia="Roboto"/>
          <w:color w:val="000000"/>
          <w:sz w:val="24"/>
        </w:rPr>
        <w:t xml:space="preserve">The use of the email ethan@hooksecurity.co is suspicious as it doesn't 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match the sender domain and could be a bait address.</w:t>
      </w:r>
    </w:p>
    <w:p>
      <w:pPr>
        <w:autoSpaceDN w:val="0"/>
        <w:autoSpaceDE w:val="0"/>
        <w:widowControl/>
        <w:spacing w:line="280" w:lineRule="exact" w:before="4" w:after="0"/>
        <w:ind w:left="154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4"/>
        </w:rPr>
        <w:t>●</w:t>
      </w:r>
      <w:r>
        <w:rPr>
          <w:spacing w:val="-10"/>
          <w:rFonts w:ascii="Roboto" w:hAnsi="Roboto" w:eastAsia="Roboto"/>
          <w:color w:val="000000"/>
          <w:sz w:val="24"/>
        </w:rPr>
        <w:t>The link text and actual URL domain likely mismatch (requires hover check).</w:t>
      </w:r>
    </w:p>
    <w:p>
      <w:pPr>
        <w:autoSpaceDN w:val="0"/>
        <w:tabs>
          <w:tab w:pos="1900" w:val="left"/>
        </w:tabs>
        <w:autoSpaceDE w:val="0"/>
        <w:widowControl/>
        <w:spacing w:line="284" w:lineRule="exact" w:before="2" w:after="0"/>
        <w:ind w:left="1540" w:right="720" w:firstLine="0"/>
        <w:jc w:val="left"/>
      </w:pPr>
      <w:r>
        <w:rPr>
          <w:spacing w:val="-10"/>
          <w:rFonts w:ascii="Noto Serif" w:hAnsi="Noto Serif" w:eastAsia="Noto Serif"/>
          <w:color w:val="000000"/>
          <w:sz w:val="24"/>
        </w:rPr>
        <w:t>●</w:t>
      </w:r>
      <w:r>
        <w:rPr>
          <w:spacing w:val="-10"/>
          <w:rFonts w:ascii="Roboto" w:hAnsi="Roboto" w:eastAsia="Roboto"/>
          <w:color w:val="000000"/>
          <w:sz w:val="24"/>
        </w:rPr>
        <w:t xml:space="preserve">The domain bigdogdomains.co is inconsistent with GitHub, showing high 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likelihood of spoofing.</w:t>
      </w:r>
    </w:p>
    <w:p>
      <w:pPr>
        <w:autoSpaceDN w:val="0"/>
        <w:tabs>
          <w:tab w:pos="9820" w:val="left"/>
        </w:tabs>
        <w:autoSpaceDE w:val="0"/>
        <w:widowControl/>
        <w:spacing w:line="240" w:lineRule="auto" w:before="711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490" w:right="960" w:bottom="98" w:left="9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